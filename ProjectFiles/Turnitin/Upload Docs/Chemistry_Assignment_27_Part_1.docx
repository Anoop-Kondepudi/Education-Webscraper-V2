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Chemistry Assignment 27.</w:t>
      </w:r>
    </w:p>
    <w:p>
      <w:r>
        <w:t>### Chemistry Assessment Document.</w:t>
      </w:r>
    </w:p>
    <w:p>
      <w:r>
        <w:t>**Question 1: [MCQ]**.</w:t>
      </w:r>
    </w:p>
    <w:p>
      <w:r>
        <w:t>What is the principal factor that drives glucose to fructose isomerization reaction in basic solution?</w:t>
      </w:r>
    </w:p>
    <w:p>
      <w:r>
        <w:t>A) Nucleophilic substitution.</w:t>
      </w:r>
    </w:p>
    <w:p>
      <w:r>
        <w:t>B) Enzyme catalysis.</w:t>
      </w:r>
    </w:p>
    <w:p>
      <w:r>
        <w:t>C) Intramolecular rearrangements.</w:t>
      </w:r>
    </w:p>
    <w:p>
      <w:r>
        <w:t>D) Electrophilic addition.</w:t>
      </w:r>
    </w:p>
    <w:p>
      <w:r>
        <w:t>**Answer:** C) Intramolecular rearrangements.</w:t>
      </w:r>
    </w:p>
    <w:p>
      <w:r>
        <w:t xml:space="preserve">The principal driving force in the isomerization of glucose to fructose is intramolecular rearrangements. This process is very important in the chemistry of carbohydrates and happens easily in the presence of a base which leads to enolate formation. Nucleophilic substitution and electrophilic addition mechanisms don't represent the approach of this reaction. </w:t>
      </w:r>
    </w:p>
    <w:p>
      <w:r>
        <w:t>**Key Points:**.</w:t>
      </w:r>
    </w:p>
    <w:p>
      <w:r>
        <w:t>- Understanding organic chemistry processes and practices.</w:t>
      </w:r>
    </w:p>
    <w:p>
      <w:r>
        <w:t>- When basic conditions are involved in reactions.</w:t>
      </w:r>
    </w:p>
    <w:p>
      <w:r>
        <w:t>- Importance of isomerization in carbohydrates.</w:t>
      </w:r>
    </w:p>
    <w:p>
      <w:r>
        <w:t>**Question 2: [MCQ]**.</w:t>
      </w:r>
    </w:p>
    <w:p>
      <w:r>
        <w:t>What is the oxidation state of the metall in [Fe(CN)6]^3-?</w:t>
      </w:r>
    </w:p>
    <w:p>
      <w:r>
        <w:t>A) +1.</w:t>
      </w:r>
    </w:p>
    <w:p>
      <w:r>
        <w:t>B) +2.</w:t>
      </w:r>
    </w:p>
    <w:p>
      <w:r>
        <w:t>C) +3.</w:t>
      </w:r>
    </w:p>
    <w:p>
      <w:r>
        <w:t>D) -1.</w:t>
      </w:r>
    </w:p>
    <w:p>
      <w:r>
        <w:t>**Answer:** C) +3.</w:t>
      </w:r>
    </w:p>
    <w:p>
      <w:r>
        <w:t>In the complex [Fe(CN)6]3-, the central atom is? The overall charge on the complex is -3. The oxidation state of the metal ion can be derived from the overall charge of the complex which greater than the total of the negative charges. The cyanide ligand (CN-) carries a -1 charge. There are six ligands, so the total negative charge from the ligands is -6. Thus, Fe has an oxidation state of +3 (-3 - (-6) = +3).</w:t>
      </w:r>
    </w:p>
    <w:p>
      <w:r>
        <w:t>**Key Points:**.</w:t>
      </w:r>
    </w:p>
    <w:p>
      <w:r>
        <w:t>- Oxidation state in inorganic complexes</w:t>
      </w:r>
    </w:p>
    <w:p>
      <w:r>
        <w:t>- Electrochemical properties of ligands.</w:t>
      </w:r>
    </w:p>
    <w:p>
      <w:r>
        <w:t>- Metal complexes are made from ionic and covalent contributions.</w:t>
      </w:r>
    </w:p>
    <w:p>
      <w:r>
        <w:t>**Question 3: [MCQ]**.</w:t>
      </w:r>
    </w:p>
    <w:p>
      <w:r>
        <w:t>The most precise definition of the enthalpic change (ΔH) for a reaction is A. Change in Enthalpy.</w:t>
      </w:r>
    </w:p>
    <w:p>
      <w:r>
        <w:t>A) The heat released or absorbed at constant pressure.</w:t>
      </w:r>
    </w:p>
    <w:p>
      <w:r>
        <w:t>B) The work done by or on the system.</w:t>
      </w:r>
    </w:p>
    <w:p>
      <w:r>
        <w:t>C) The change in internal energy.</w:t>
      </w:r>
    </w:p>
    <w:p>
      <w:r>
        <w:t>D) The change in entropy.</w:t>
      </w:r>
    </w:p>
    <w:p>
      <w:r>
        <w:t>The heat given out or taken in at constant pressure.</w:t>
      </w:r>
    </w:p>
    <w:p>
      <w:r>
        <w:t>The change in enthalpy ΔH is defined as the heat released or absorbed during a reaction at constant pressure.  It is a measure of a system's total energy that accepts internal energy and the product of pressure and volume.</w:t>
      </w:r>
    </w:p>
    <w:p>
      <w:r>
        <w:t>**Key Points:**.</w:t>
      </w:r>
    </w:p>
    <w:p>
      <w:r>
        <w:t>- Understanding of thermodynamic concepts.</w:t>
      </w:r>
    </w:p>
    <w:p>
      <w:r>
        <w:t>- Definition of enthalpy change.</w:t>
      </w:r>
    </w:p>
    <w:p>
      <w:r>
        <w:t>- Conditions of constant pressure are significant.</w:t>
      </w:r>
    </w:p>
    <w:p>
      <w:r>
        <w:t>**Question 4: [MCQ]**.</w:t>
      </w:r>
    </w:p>
    <w:p>
      <w:r>
        <w:t>What is the main role of RNA according to biochemistry?</w:t>
      </w:r>
    </w:p>
    <w:p>
      <w:r>
        <w:t>A) To store genetic information.</w:t>
      </w:r>
    </w:p>
    <w:p>
      <w:r>
        <w:t>B) To synthesize proteins.</w:t>
      </w:r>
    </w:p>
    <w:p>
      <w:r>
        <w:t>C) To catalyze reactions.</w:t>
      </w:r>
    </w:p>
    <w:p>
      <w:r>
        <w:t>D) To replicate DNA.</w:t>
      </w:r>
    </w:p>
    <w:p>
      <w:r>
        <w:t>**Answer:** B) To synthesize proteins.</w:t>
      </w:r>
    </w:p>
    <w:p>
      <w:r>
        <w:t>RNA (Ribonucleic acid) assists in protein synthesis according to biochemistry. It serves as the link between DNA and the protein-fabricating machinery inside the cell. Although DNA keeps the genetic information and RNA is capable of catalyzing some reactions, RNA mainly serves in the making of proteins.</w:t>
      </w:r>
    </w:p>
    <w:p>
      <w:r>
        <w:t>**Key Points:**.</w:t>
      </w:r>
    </w:p>
    <w:p>
      <w:r>
        <w:t>- Different kinds of nucleic acids perform varied roles in biochemistry.</w:t>
      </w:r>
    </w:p>
    <w:p>
      <w:r>
        <w:t>- Protein synthesis process.</w:t>
      </w:r>
    </w:p>
    <w:p>
      <w:r>
        <w:t>- Functions of RNAs.</w:t>
      </w:r>
    </w:p>
    <w:p>
      <w:r>
        <w:t>**Question 5: [MCQ]**.</w:t>
      </w:r>
    </w:p>
    <w:p>
      <w:r>
        <w:t>What does the wave function ψ describe in quantum chemistry?</w:t>
      </w:r>
    </w:p>
    <w:p>
      <w:r>
        <w:t>A) The chance of locating an electron in a specific volume of space.</w:t>
      </w:r>
    </w:p>
    <w:p>
      <w:r>
        <w:t>B) The exact position of an electron.</w:t>
      </w:r>
    </w:p>
    <w:p>
      <w:r>
        <w:t>C) The energy levels of an atom.</w:t>
      </w:r>
    </w:p>
    <w:p>
      <w:r>
        <w:t>D) The spin of an electron.</w:t>
      </w:r>
    </w:p>
    <w:p>
      <w:r>
        <w:t>The chance of locating an electron in a specified area of space.</w:t>
      </w:r>
    </w:p>
    <w:p>
      <w:r>
        <w:t>The probability distribution of an electron in an atom or molecule is described by the wave function (ψ). It tells us how likely we are to find an electron in a certain volume in space.</w:t>
      </w:r>
    </w:p>
    <w:p>
      <w:r>
        <w:t>**Key Points:**.</w:t>
      </w:r>
    </w:p>
    <w:p>
      <w:r>
        <w:t>- Fundamental ideas of quantum mechanics.</w:t>
      </w:r>
    </w:p>
    <w:p>
      <w:r>
        <w:t>- Understanding wave functions.</w:t>
      </w:r>
    </w:p>
    <w:p>
      <w:r>
        <w:t>- Distribution of probabilities in quantum theory.</w:t>
      </w:r>
    </w:p>
    <w:p>
      <w:r>
        <w:t>**Question 6: [FRQ]**.</w:t>
      </w:r>
    </w:p>
    <w:p>
      <w:r>
        <w:t xml:space="preserve">Mechanism of the Diels Alder Reaction with intermediates and conditions. Definitely useful for chemistry students for their exams. </w:t>
      </w:r>
    </w:p>
    <w:p>
      <w:r>
        <w:t>**Answer:**.</w:t>
      </w:r>
    </w:p>
    <w:p>
      <w:r>
        <w:t>The Diels-Alder reaction occurs between a diene and a dienophile which are with the help of cycloaddition reaction between a diene and a dienophile useful to make a cyclohexene derivative.  The chemical process produces a cyclohexene derivative as a result. The mechanism involves a simultaneous transformation of a dienophile and both double bonds of a diene to σ-bonds at the cost of π-bonds.</w:t>
      </w:r>
    </w:p>
    <w:p>
      <w:r>
        <w:t>1. The Diels-Alder reaction involves reactants, and it takes place under the influence of heat and sometimes catalyst. The diene should have s-cis configuration but it can isomerize to the s-cis configuration during Diels-Alder reaction. The dienophile can be an alkene, an alkyne, or electron-withdrawing substituted compounds.</w:t>
      </w:r>
    </w:p>
    <w:p>
      <w:r>
        <w:t>2. The diene’s π-electrons and those of the dienophile react to form new σ-bonds in a cyclic transition state. In this transition state, the molecule is very orderly and has overlaps of orbitals which are significant in size.</w:t>
      </w:r>
    </w:p>
    <w:p>
      <w:r>
        <w:t>3. The reaction will produce cyclohexene derivative with the substituents from the diene and dienophile placed in a stereospecific manner. The transition state geometry determines how the substituents are arranged in the final product.</w:t>
      </w:r>
    </w:p>
    <w:p>
      <w:r>
        <w:t>**Key Points:**.</w:t>
      </w:r>
    </w:p>
    <w:p>
      <w:r>
        <w:t>- Diels-Alder reaction shows stereospecificity.</w:t>
      </w:r>
    </w:p>
    <w:p>
      <w:r>
        <w:t>- Importance of s-cis conformation.</w:t>
      </w:r>
    </w:p>
    <w:p>
      <w:r>
        <w:t>- The part played by electron-withdrawing groups in dienophiles</w:t>
      </w:r>
    </w:p>
    <w:p>
      <w:r>
        <w:t>**Question 7: [FRQ]**.</w:t>
      </w:r>
    </w:p>
    <w:p>
      <w:r>
        <w:t>High-Performance Liquid Chromatography, or HPLC, is a method used to separate mixtures. Talk about the mobile phase, stationary phase, and detection methods of HPLC expert reoprt.</w:t>
      </w:r>
    </w:p>
    <w:p>
      <w:r>
        <w:t>**Answer:**.</w:t>
      </w:r>
    </w:p>
    <w:p>
      <w:r>
        <w:t>HPLC is a method that is used a lot to find the arrangement of different chemical substances. It works on the principle of differential partitioning of analytes between a mobile phase (eluent) and a stationary phase (packing material).</w:t>
      </w:r>
    </w:p>
    <w:p>
      <w:r>
        <w:t>1. **Mechanism and Phases**:.</w:t>
      </w:r>
    </w:p>
    <w:p>
      <w:r>
        <w:t>- The substance which moves in HPLC is called the mobile phase. It is in a liquid state. Using a single solvent or a variety of solvents with different polarities is possible. The mobile phase composition and its flow rate are important to get the required separation resolution.</w:t>
      </w:r>
    </w:p>
    <w:p>
      <w:r>
        <w:t>- The stationary phase is the liquid or solid that does not flow through the column but stays in the column. It can be polar, non-polar, or ion-exchange,.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